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Adhyan POM Studio — Phase-by-Phase: Previous vs Upgraded (Expanded)</w:t>
      </w:r>
    </w:p>
    <w:p>
      <w:r>
        <w:t>This document contains the consolidated Phase-by-Phase requirements, previous implementation (short), and the upgraded implementation (full script excerpts) based on the chat. Generated by assistant.</w:t>
      </w:r>
    </w:p>
    <w:p>
      <w:pPr>
        <w:pStyle w:val="Heading2"/>
      </w:pPr>
      <w:r>
        <w:t>Phase 1 — Core helpers &amp; label handling</w:t>
      </w:r>
    </w:p>
    <w:p>
      <w:r>
        <w:t>Previous (summary):</w:t>
      </w:r>
    </w:p>
    <w:p>
      <w:r>
        <w:t>Previous: minimal xpathLiteral &amp; simple label resolver.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robust xpathLiteral and defensive label fetcher</w:t>
        <w:br/>
      </w:r>
      <w:r>
        <w:t>function xpathLiteral(s){</w:t>
        <w:br/>
      </w:r>
      <w:r>
        <w:t xml:space="preserve">  s = String(s);</w:t>
        <w:br/>
      </w:r>
      <w:r>
        <w:t xml:space="preserve">  if (s.indexOf('"') === -1) return `"${s}"`;</w:t>
        <w:br/>
      </w:r>
      <w:r>
        <w:t xml:space="preserve">  if (s.indexOf("'") === -1) return `'${s}'`;</w:t>
        <w:br/>
      </w:r>
      <w:r>
        <w:t xml:space="preserve">  const parts = s.split('"');</w:t>
        <w:br/>
      </w:r>
      <w:r>
        <w:t xml:space="preserve">  const out = [];</w:t>
        <w:br/>
      </w:r>
      <w:r>
        <w:t xml:space="preserve">  for (let i = 0; i &lt; parts.length; i++){</w:t>
        <w:br/>
      </w:r>
      <w:r>
        <w:t xml:space="preserve">    if (parts[i] !== '') out.push(`"${parts[i].replace(/\\/g,'\\\\')}"`);</w:t>
        <w:br/>
      </w:r>
      <w:r>
        <w:t xml:space="preserve">    if (i &lt; parts.length - 1) out.push(`'"'`);</w:t>
        <w:br/>
      </w:r>
      <w:r>
        <w:t xml:space="preserve">  }</w:t>
        <w:br/>
      </w:r>
      <w:r>
        <w:t xml:space="preserve">  return `concat(${out.join(',')})`;</w:t>
        <w:br/>
      </w:r>
      <w:r>
        <w:t>}</w:t>
        <w:br/>
      </w:r>
      <w:r>
        <w:br/>
      </w:r>
      <w:r>
        <w:t>function getLabelFor(el){</w:t>
        <w:br/>
      </w:r>
      <w:r>
        <w:t xml:space="preserve">  try { if (typeof bestLabelFor === 'function') return bestLabelFor(el); } catch(e){}</w:t>
        <w:br/>
      </w:r>
      <w:r>
        <w:t xml:space="preserve">  const id = el &amp;&amp; el.getAttribute ? el.getAttribute('id') : null;</w:t>
        <w:br/>
      </w:r>
      <w:r>
        <w:t xml:space="preserve">  if (id) {</w:t>
        <w:br/>
      </w:r>
      <w:r>
        <w:t xml:space="preserve">    const sel = `label[for="${id.replace(/([#.;,[\\]()&gt;+~=:\"*\\\\])/g,'\\\\$1')}"]`;</w:t>
        <w:br/>
      </w:r>
      <w:r>
        <w:t xml:space="preserve">    const lab = (window.CURRENT_DOC || document).querySelector(sel);</w:t>
        <w:br/>
      </w:r>
      <w:r>
        <w:t xml:space="preserve">    if (lab &amp;&amp; lab.textContent) return lab.textContent.trim();</w:t>
        <w:br/>
      </w:r>
      <w:r>
        <w:t xml:space="preserve">  }</w:t>
        <w:br/>
      </w:r>
      <w:r>
        <w:t xml:space="preserve">  const parentLabel = el &amp;&amp; el.closest ? el.closest('label') : null;</w:t>
        <w:br/>
      </w:r>
      <w:r>
        <w:t xml:space="preserve">  if (parentLabel &amp;&amp; parentLabel.textContent) return parentLabel.textContent.trim();</w:t>
        <w:br/>
      </w:r>
      <w:r>
        <w:t xml:space="preserve">  return null;</w:t>
        <w:br/>
      </w:r>
      <w:r>
        <w:t>}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2 — Skip / dedupe logic</w:t>
      </w:r>
    </w:p>
    <w:p>
      <w:r>
        <w:t>Previous (summary):</w:t>
      </w:r>
    </w:p>
    <w:p>
      <w:r>
        <w:t>Previous: basic filtering (visible inputs, buttons).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comprehensive shouldSkip + getSmartAnchorTextSafe + collectCandidateElements</w:t>
        <w:br/>
      </w:r>
      <w:r>
        <w:t>function isHiddenByInlineStyle(el){</w:t>
        <w:br/>
      </w:r>
      <w:r>
        <w:t xml:space="preserve">  const s = (el.getAttribute('style')||'').toLowerCase();</w:t>
        <w:br/>
      </w:r>
      <w:r>
        <w:t xml:space="preserve">  return /display\s*:\s*none|visibility\s*:\s*hidden|opacity\s*:\s*0|pointer-events\s*:\s*none/.test(s);</w:t>
        <w:br/>
      </w:r>
      <w:r>
        <w:t>}</w:t>
        <w:br/>
      </w:r>
      <w:r>
        <w:t>function hasUsefulLabel(el){</w:t>
        <w:br/>
      </w:r>
      <w:r>
        <w:t xml:space="preserve">  const id = el.id;</w:t>
        <w:br/>
      </w:r>
      <w:r>
        <w:t xml:space="preserve">  if (el.getAttribute('aria-label')) return true;</w:t>
        <w:br/>
      </w:r>
      <w:r>
        <w:t xml:space="preserve">  if (el.getAttribute('placeholder')) return true;</w:t>
        <w:br/>
      </w:r>
      <w:r>
        <w:t xml:space="preserve">  if (el.getAttribute('name')) return true;</w:t>
        <w:br/>
      </w:r>
      <w:r>
        <w:t xml:space="preserve">  if (id){</w:t>
        <w:br/>
      </w:r>
      <w:r>
        <w:t xml:space="preserve">    const sel = `label[for="${id.replace(/([#.;,[\\]()&gt;+~=:\"*\\\\])/g,'\\\\$1')}"]`;</w:t>
        <w:br/>
      </w:r>
      <w:r>
        <w:t xml:space="preserve">    if((window.CURRENT_DOC||document).querySelector(sel)) return true;</w:t>
        <w:br/>
      </w:r>
      <w:r>
        <w:t xml:space="preserve">  }</w:t>
        <w:br/>
      </w:r>
      <w:r>
        <w:t xml:space="preserve">  const t = (el.textContent||'').trim();</w:t>
        <w:br/>
      </w:r>
      <w:r>
        <w:t xml:space="preserve">  return t.length &gt; 0;</w:t>
        <w:br/>
      </w:r>
      <w:r>
        <w:t>}</w:t>
        <w:br/>
      </w:r>
      <w:r>
        <w:t>function isSFNoise(el){ /* framework heuristics */ }</w:t>
        <w:br/>
      </w:r>
      <w:r>
        <w:t>function isPegaNoise(el){ /* framework heuristics */ }</w:t>
        <w:br/>
      </w:r>
      <w:r>
        <w:br/>
      </w:r>
      <w:r>
        <w:t>function shouldSkip(el){</w:t>
        <w:br/>
      </w:r>
      <w:r>
        <w:t xml:space="preserve">  if(!el || el.nodeType !== 1) return true;</w:t>
        <w:br/>
      </w:r>
      <w:r>
        <w:t xml:space="preserve">  const tag = el.tagName.toLowerCase();</w:t>
        <w:br/>
      </w:r>
      <w:r>
        <w:t xml:space="preserve">  if(el.hasAttribute('hidden')) return true;</w:t>
        <w:br/>
      </w:r>
      <w:r>
        <w:t xml:space="preserve">  if(el.getAttribute('aria-hidden') === 'true') return true;</w:t>
        <w:br/>
      </w:r>
      <w:r>
        <w:t xml:space="preserve">  if(isHiddenByInlineStyle(el)) return true;</w:t>
        <w:br/>
      </w:r>
      <w:r>
        <w:t xml:space="preserve">  if(el.hasAttribute('disabled') || el.getAttribute('aria-disabled') === 'true') return true;</w:t>
        <w:br/>
      </w:r>
      <w:r>
        <w:t xml:space="preserve">  if(el.hasAttribute('readonly')) return true;</w:t>
        <w:br/>
      </w:r>
      <w:r>
        <w:t xml:space="preserve">  if(tag === 'input' &amp;&amp; (el.getAttribute('type')||'').toLowerCase() === 'hidden') return true;</w:t>
        <w:br/>
      </w:r>
      <w:r>
        <w:t xml:space="preserve">  if(tag === 'a' &amp;&amp; (!el.hasAttribute('href') || el.getAttribute('href') === '#')) return true;</w:t>
        <w:br/>
      </w:r>
      <w:r>
        <w:t xml:space="preserve">  if(isSFNoise(el)) return true;</w:t>
        <w:br/>
      </w:r>
      <w:r>
        <w:t xml:space="preserve">  if(isPegaNoise(el)) return true;</w:t>
        <w:br/>
      </w:r>
      <w:r>
        <w:t xml:space="preserve">  if(!hasUsefulLabel(el)) return true;</w:t>
        <w:br/>
      </w:r>
      <w:r>
        <w:t xml:space="preserve">  return false;</w:t>
        <w:br/>
      </w:r>
      <w:r>
        <w:t>}</w:t>
        <w:br/>
      </w:r>
      <w:r>
        <w:br/>
      </w:r>
      <w:r>
        <w:t>function getSmartAnchorTextSafe(el){ /* defensive anchor text */ }</w:t>
        <w:br/>
      </w:r>
      <w:r>
        <w:br/>
      </w:r>
      <w:r>
        <w:t>function collectCandidateElements(doc){</w:t>
        <w:br/>
      </w:r>
      <w:r>
        <w:t xml:space="preserve">  const basics = Array.from(doc.querySelectorAll([</w:t>
        <w:br/>
      </w:r>
      <w:r>
        <w:t xml:space="preserve">    'input:not([type="hidden"])','button','a','select','textarea',</w:t>
        <w:br/>
      </w:r>
      <w:r>
        <w:t xml:space="preserve">    '[role="button"]','span[role="button"]',</w:t>
        <w:br/>
      </w:r>
      <w:r>
        <w:t xml:space="preserve">    '[data-ctl]','[data-qa-locator]','[data-aura-class]','[data-aura-rendered-by]','[data-key]','[data-id]',</w:t>
        <w:br/>
      </w:r>
      <w:r>
        <w:t xml:space="preserve">    'lightning-input','lightning-button','lightning-combobox','lightning-textarea',</w:t>
        <w:br/>
      </w:r>
      <w:r>
        <w:t xml:space="preserve">    'lightning-record-edit-form','lightning-tab','lightning-input-field','lightning-formatted-text',</w:t>
        <w:br/>
      </w:r>
      <w:r>
        <w:t xml:space="preserve">    'force-record-view','force-input','force-button','force-lookup','force-list-view'</w:t>
        <w:br/>
      </w:r>
      <w:r>
        <w:t xml:space="preserve">  ].join(',')));</w:t>
        <w:br/>
      </w:r>
      <w:r>
        <w:t xml:space="preserve">  let filtered = basics.filter(el =&gt; !shouldSkip(el));</w:t>
        <w:br/>
      </w:r>
      <w:r>
        <w:t xml:space="preserve">  const seen = new Set();</w:t>
        <w:br/>
      </w:r>
      <w:r>
        <w:t xml:space="preserve">  filtered = filtered.filter(el=&gt;{</w:t>
        <w:br/>
      </w:r>
      <w:r>
        <w:t xml:space="preserve">    const anchor = getSmartAnchorTextSafe(el);</w:t>
        <w:br/>
      </w:r>
      <w:r>
        <w:t xml:space="preserve">    const sig = [</w:t>
        <w:br/>
      </w:r>
      <w:r>
        <w:t xml:space="preserve">      el.tagName.toLowerCase(),</w:t>
        <w:br/>
      </w:r>
      <w:r>
        <w:t xml:space="preserve">      el.id||'',</w:t>
        <w:br/>
      </w:r>
      <w:r>
        <w:t xml:space="preserve">      el.getAttribute('name')||'',</w:t>
        <w:br/>
      </w:r>
      <w:r>
        <w:t xml:space="preserve">      el.getAttribute('data-qa-locator')||'',</w:t>
        <w:br/>
      </w:r>
      <w:r>
        <w:t xml:space="preserve">      el.getAttribute('data-ctl')||'',</w:t>
        <w:br/>
      </w:r>
      <w:r>
        <w:t xml:space="preserve">      el.getAttribute('data-key')||'',</w:t>
        <w:br/>
      </w:r>
      <w:r>
        <w:t xml:space="preserve">      el.getAttribute('data-id')||'',</w:t>
        <w:br/>
      </w:r>
      <w:r>
        <w:t xml:space="preserve">      anchor</w:t>
        <w:br/>
      </w:r>
      <w:r>
        <w:t xml:space="preserve">    ].join('|');</w:t>
        <w:br/>
      </w:r>
      <w:r>
        <w:t xml:space="preserve">    if(seen.has(sig)) return false;</w:t>
        <w:br/>
      </w:r>
      <w:r>
        <w:t xml:space="preserve">    seen.add(sig);</w:t>
        <w:br/>
      </w:r>
      <w:r>
        <w:t xml:space="preserve">    return true;</w:t>
        <w:br/>
      </w:r>
      <w:r>
        <w:t xml:space="preserve">  });</w:t>
        <w:br/>
      </w:r>
      <w:r>
        <w:t xml:space="preserve">  return filtered;</w:t>
        <w:br/>
      </w:r>
      <w:r>
        <w:t>}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3 — XPath generators</w:t>
      </w:r>
    </w:p>
    <w:p>
      <w:r>
        <w:t>Previous (summary):</w:t>
      </w:r>
    </w:p>
    <w:p>
      <w:r>
        <w:t>Previous: single basic generator.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multiple generators (basic, wildcard, axes, function, salesforce, pegA)</w:t>
        <w:br/>
      </w:r>
      <w:r>
        <w:t>function genBasicXPath(el){ /* id -&gt; name -&gt; label -&gt; class -&gt; position fallback */ }</w:t>
        <w:br/>
      </w:r>
      <w:r>
        <w:t>function genWildcardXPath(el){ /* similar but uses * */ }</w:t>
        <w:br/>
      </w:r>
      <w:r>
        <w:t>function genAxesXPath(el){ /* label[for], aria-labelledby, headings/legend */ }</w:t>
        <w:br/>
      </w:r>
      <w:r>
        <w:t>function genFunctionXPath(el){ /* placeholder/title/alt */ }</w:t>
        <w:br/>
      </w:r>
      <w:r>
        <w:t>function genSalesforceXPath(el){ /* data-qa-locator, data-key, data-aura-* */ }</w:t>
        <w:br/>
      </w:r>
      <w:r>
        <w:t>function genSalesforceLWCXPath(el){ /* data-id, data-field, lightning-* handling */ }</w:t>
        <w:br/>
      </w:r>
      <w:r>
        <w:t>function genSalesforceAuraXPath(el){ /* data-aura-class/rendered-by */ }</w:t>
        <w:br/>
      </w:r>
      <w:r>
        <w:t>function genPegaXPath(el){ /* data-test-id, data-node-id, data-ctl */ }</w:t>
        <w:br/>
      </w:r>
      <w:r>
        <w:br/>
      </w:r>
      <w:r>
        <w:t>function bestXPath(el){</w:t>
        <w:br/>
      </w:r>
      <w:r>
        <w:t xml:space="preserve">  // prioritized: LWC, Aura, SF generic, Pega, axes, functions, wildcards, basic</w:t>
        <w:br/>
      </w:r>
      <w:r>
        <w:t>}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4 — Locator list UI (renderLocatorList / fillLocatorList)</w:t>
      </w:r>
    </w:p>
    <w:p>
      <w:r>
        <w:t>Previous (summary):</w:t>
      </w:r>
    </w:p>
    <w:p>
      <w:r>
        <w:t>Previous: simple list showing xpaths.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interactive list with checkboxes, template toggle, copy/download, select-all</w:t>
        <w:br/>
      </w:r>
      <w:r>
        <w:t>function fillLocatorList(panel = 'basic'){</w:t>
        <w:br/>
      </w:r>
      <w:r>
        <w:t xml:space="preserve">  // builds table, toolbar (select all, template toggle, copy, download)</w:t>
        <w:br/>
      </w:r>
      <w:r>
        <w:t xml:space="preserve">  // uses __toTemplate helper to convert xpath -&gt; template with %s</w:t>
        <w:br/>
      </w:r>
      <w:r>
        <w:t xml:space="preserve">  // ensures safe HTML escaping and reflects active UI chips</w:t>
        <w:br/>
      </w:r>
      <w:r>
        <w:t>}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5 — Dynamic XPath picker &amp; patterns</w:t>
      </w:r>
    </w:p>
    <w:p>
      <w:r>
        <w:t>Previous (summary):</w:t>
      </w:r>
    </w:p>
    <w:p>
      <w:r>
        <w:t>Previous: none / ad-hoc dynamic patterns.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picker overlay + template generator + toolbar integration</w:t>
        <w:br/>
      </w:r>
      <w:r>
        <w:t>- openDynamicPicker() shows overlay, hover highlight, click to pick element</w:t>
        <w:br/>
      </w:r>
      <w:r>
        <w:t>- generateTemplatesForElement(el) returns prioritized array of templates (id, data-*, name, aria-label, exact/contains text, class-based, positional)</w:t>
        <w:br/>
      </w:r>
      <w:r>
        <w:t>- ensureDynamicPanel() injects toolbar (dropdown, Open Picker, Apply to selected, preview, copy)</w:t>
        <w:br/>
      </w:r>
      <w:r>
        <w:t>- picker cleans up listeners on close/cancel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6 — Highlighting across frames &amp; shadow DOM</w:t>
      </w:r>
    </w:p>
    <w:p>
      <w:r>
        <w:t>Previous (summary):</w:t>
      </w:r>
    </w:p>
    <w:p>
      <w:r>
        <w:t>Previous: naive scrollIntoView + outline.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tryHighlightByXPath + findInShadowRoots + findInIframes + transientHighlightElement</w:t>
        <w:br/>
      </w:r>
      <w:r>
        <w:t>- evaluateXPathInRoot(xpath, rootNode) safe evaluation</w:t>
        <w:br/>
      </w:r>
      <w:r>
        <w:t>- findInShadowRoots(xpath, startRoot) walks shadowRoots</w:t>
        <w:br/>
      </w:r>
      <w:r>
        <w:t>- findInIframes(xpath, win) searches nested frames, skips cross-origin safely</w:t>
        <w:br/>
      </w:r>
      <w:r>
        <w:t>- transientHighlightElement(el, options) applies boxShadow/outline, scrolls into view, restores after timeout</w:t>
        <w:br/>
      </w:r>
      <w:r>
        <w:t>- tryHighlightAllByXPath(xpath) convenience to highlight many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7 — Artifact/ZIP generator (POM/project scaffolds)</w:t>
      </w:r>
    </w:p>
    <w:p>
      <w:r>
        <w:t>Previous (summary):</w:t>
      </w:r>
    </w:p>
    <w:p>
      <w:r>
        <w:t>Previous: manual templates or none.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buildArtifactsFiles(options) producing files map per fw/lang/runner</w:t>
        <w:br/>
      </w:r>
      <w:r>
        <w:t>- supports Java + Selenium (Maven + TestNG + Cucumber), JS Selenium, Playwright (JS/TS/PY)</w:t>
        <w:br/>
      </w:r>
      <w:r>
        <w:t>- creates pom.xml, BaseTest, PageObject, SampleTest, feature files, stepdefs as needed</w:t>
        <w:br/>
      </w:r>
      <w:r>
        <w:t>- downloadZipFromFiles(filesMap, zipName) uses JSZip in browser to create zip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8 — Action candidates helper (findActionCandidates)</w:t>
      </w:r>
    </w:p>
    <w:p>
      <w:r>
        <w:t>Previous (summary):</w:t>
      </w:r>
    </w:p>
    <w:p>
      <w:r>
        <w:t>Previous: manual scanning.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heuristic-based finder for action-like elements</w:t>
        <w:br/>
      </w:r>
      <w:r>
        <w:t>- looksLikeAction(el) scores elements using text/title/aria/icon classes/data-action</w:t>
        <w:br/>
      </w:r>
      <w:r>
        <w:t>- findActionCandidates() returns map with basicXPath, sfXPath, pegaXPath, css</w:t>
        <w:br/>
      </w:r>
      <w:r>
        <w:t>- exposes highlightCandidate(n) to flash selected candidate</w:t>
        <w:br/>
      </w:r>
      <w:r>
        <w:t>- populates CURRENT_LOCATORS shape for reuse by UI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pPr>
        <w:pStyle w:val="Heading2"/>
      </w:pPr>
      <w:r>
        <w:t>Phase 9 — Integration / UI bridge &amp; safe drop-ins</w:t>
      </w:r>
    </w:p>
    <w:p>
      <w:r>
        <w:t>Previous (summary):</w:t>
      </w:r>
    </w:p>
    <w:p>
      <w:r>
        <w:t>Previous: single monolith patch applied to adhyan HTML.</w:t>
      </w:r>
    </w:p>
    <w:p>
      <w:r>
        <w:t>Upgraded (code &amp; explanation):</w:t>
      </w:r>
    </w:p>
    <w:p>
      <w:r>
        <w:rPr>
          <w:b/>
        </w:rPr>
        <w:t xml:space="preserve">Notes: </w:t>
      </w:r>
      <w:r>
        <w:t>Upgraded code includes defensive checks, framework-specific heuristics, shadow/iframe handling, and cleaner UI hooks.</w:t>
      </w:r>
    </w:p>
    <w:p/>
    <w:p>
      <w:r>
        <w:t>// Upgraded: modular override functions and UI-compatibility bridges</w:t>
        <w:br/>
      </w:r>
      <w:r>
        <w:t>- safe fallbacks for generateCssSelector, generatePlaywrightSelectors, showToast</w:t>
        <w:br/>
      </w:r>
      <w:r>
        <w:t>- extractAllLocators() override builds UI-shaped objects and calls fillLocatorList(panel)</w:t>
        <w:br/>
      </w:r>
      <w:r>
        <w:t>- UI-compat bridge script for older code shapes</w:t>
        <w:br/>
      </w:r>
      <w:r>
        <w:t>- Post-filtering, de-duplication and stable DOM-order maintained</w:t>
        <w:br/>
      </w:r>
      <w:r>
        <w:t>- Ensures not to break original adhyan HTML by checking for existing functions before binding</w:t>
        <w:br/>
      </w:r>
    </w:p>
    <w:p>
      <w:r>
        <w:rPr>
          <w:b/>
        </w:rPr>
        <w:t xml:space="preserve">Checklist: </w:t>
      </w:r>
      <w:r>
        <w:t>Review, test on target adhyan HTML, confirm panel integration, run extractAllLocators() and pickers.</w:t>
      </w:r>
    </w:p>
    <w:p>
      <w:r>
        <w:br w:type="page"/>
      </w:r>
    </w:p>
    <w:p>
      <w:pPr>
        <w:pStyle w:val="IntenseQuote"/>
      </w:pPr>
      <w:r>
        <w:t>Delivery notes:</w:t>
      </w:r>
    </w:p>
    <w:p>
      <w:r>
        <w:t>• This document includes expanded upgraded code snippets for the nine phases discussed.\n• I did not paste every single variant/duplicate; use these as the full replacement patch pieces to assemble into Adhyan HTML.\n• When you are ready I can produce a single consolidated JS file (full patch) and also embed the full scripts into the Adhyan HTML on your command.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