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Adhyan POM Studio - Full Patch (Previous vs Upgrade with Copy Buttons)</w:t>
      </w:r>
    </w:p>
    <w:p>
      <w:pPr>
        <w:pStyle w:val="Heading2"/>
      </w:pPr>
      <w:r>
        <w:t>Phase 1: Core Helpers</w:t>
      </w:r>
    </w:p>
    <w:p>
      <w:r>
        <w:t>Previous Code:</w:t>
      </w:r>
    </w:p>
    <w:p>
      <w:pPr>
        <w:pStyle w:val="IntenseQuote"/>
      </w:pPr>
      <w:r>
        <w:t>// Previous Version - Core Helpers</w:t>
        <w:br/>
        <w:t>function xpathLiteral(s){</w:t>
        <w:br/>
        <w:t xml:space="preserve">  return '"' + s + '"'; // simple literal (did not handle quotes properly)</w:t>
        <w:br/>
        <w:t>}</w:t>
      </w:r>
    </w:p>
    <w:p>
      <w:r>
        <w:t>Upgraded Code: (with inline comments + copy-to-clipboard hint)</w:t>
      </w:r>
    </w:p>
    <w:p>
      <w:pPr>
        <w:pStyle w:val="IntenseQuote"/>
      </w:pPr>
      <w:r>
        <w:t>// Upgrade - Robust Core Helpers</w:t>
        <w:br/>
        <w:t>function xpathLiteral(s){</w:t>
        <w:br/>
        <w:t xml:space="preserve">  s = String(s);</w:t>
        <w:br/>
        <w:t xml:space="preserve">  if (s.indexOf('"') === -1) return '"' + s + '"';</w:t>
        <w:br/>
        <w:t xml:space="preserve">  if (s.indexOf("'") === -1) return "'" + s + "'";</w:t>
        <w:br/>
        <w:t xml:space="preserve">  const parts = s.split('"');</w:t>
        <w:br/>
        <w:t xml:space="preserve">  const out = [];</w:t>
        <w:br/>
        <w:t xml:space="preserve">  for (let i = 0; i &lt; parts.length; i++){</w:t>
        <w:br/>
        <w:t xml:space="preserve">    if (parts[i] !== '') out.push('"' + parts[i].replace(/\\/g,'\\\\') + '"');</w:t>
        <w:br/>
        <w:t xml:space="preserve">    if (i &lt; parts.length - 1) out.push("'"'");</w:t>
        <w:br/>
        <w:t xml:space="preserve">  }</w:t>
        <w:br/>
        <w:t xml:space="preserve">  return 'concat(' + out.join(',') + ')';</w:t>
        <w:br/>
        <w:t>}</w:t>
        <w:br/>
        <w:br/>
        <w:t>// === Copy to Clipboard Example ===</w:t>
        <w:br/>
        <w:t>// (You can attach this to a button in HTML)</w:t>
        <w:br/>
        <w:t>function copyUpgradeCode(){</w:t>
        <w:br/>
        <w:t xml:space="preserve">  const code = `function genBasicXPath(el){</w:t>
        <w:br/>
        <w:t xml:space="preserve">  const tag = el.tagName.toLowerCase();</w:t>
        <w:br/>
        <w:t xml:space="preserve">  if(el.id) return `//*[@id="${el.id}"]`;</w:t>
        <w:br/>
        <w:t xml:space="preserve">  return `//${tag}`;</w:t>
        <w:br/>
        <w:t>}`;</w:t>
        <w:br/>
        <w:t xml:space="preserve">  navigator.clipboard.writeText(code).then(()=&gt;alert('Upgrade code copied!'));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