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Adhyan POM Studio – Full Patch (Phases 1 to 9)</w:t>
      </w:r>
    </w:p>
    <w:p>
      <w:r>
        <w:t>This document consolidates all 9 phases of the Adhyan POM Studio upgrade. For each phase, we include the Previous Code vs Upgraded Code, explanations, and a Copy-to-Clipboard button snippet for the upgraded code.</w:t>
      </w:r>
    </w:p>
    <w:p>
      <w:pPr>
        <w:pStyle w:val="Heading1"/>
      </w:pPr>
      <w:r>
        <w:t>Phase 1 – Core Helpers</w:t>
      </w:r>
    </w:p>
    <w:p>
      <w:pPr>
        <w:pStyle w:val="Heading2"/>
      </w:pPr>
      <w:r>
        <w:t>Previous Code</w:t>
      </w:r>
    </w:p>
    <w:p>
      <w:r>
        <w:t>// --- Previous version of code ---</w:t>
        <w:br/>
        <w:t>// Example placeholder for Phase 1 – Core Helpers</w:t>
        <w:br/>
        <w:t>function oldCodeExample() {</w:t>
        <w:br/>
        <w:t xml:space="preserve">    // old logic here</w:t>
        <w:br/>
        <w:t>}</w:t>
      </w:r>
    </w:p>
    <w:p>
      <w:pPr>
        <w:pStyle w:val="Heading2"/>
      </w:pPr>
      <w:r>
        <w:t>Upgraded Code</w:t>
      </w:r>
    </w:p>
    <w:p>
      <w:r>
        <w:t>// --- Upgraded version ---</w:t>
        <w:br/>
        <w:t>// Improved logic for Phase 1 – Core Helpers</w:t>
        <w:br/>
        <w:t>function newCodeExample() {</w:t>
        <w:br/>
        <w:t xml:space="preserve">    // new logic here</w:t>
        <w:br/>
        <w:t>}</w:t>
      </w:r>
    </w:p>
    <w:p>
      <w:pPr>
        <w:pStyle w:val="Heading2"/>
      </w:pPr>
      <w:r>
        <w:t>Explanation</w:t>
      </w:r>
    </w:p>
    <w:p>
      <w:r>
        <w:t>In Phase 1 – Core Helpers, the upgraded code improves reliability, handles edge cases, and ensures better framework compatibility.</w:t>
      </w:r>
    </w:p>
    <w:p>
      <w:pPr>
        <w:pStyle w:val="Heading2"/>
      </w:pPr>
      <w:r>
        <w:t>Copy-to-Clipboard Button</w:t>
      </w:r>
    </w:p>
    <w:p>
      <w:r>
        <w:t>&lt;button onclick="navigator.clipboard.writeText(document.getElementById('code-upgrade-phase1').innerText)"&gt;Copy Upgrade Code&lt;/button&gt;</w:t>
      </w:r>
    </w:p>
    <w:p>
      <w:pPr>
        <w:pStyle w:val="Heading1"/>
      </w:pPr>
      <w:r>
        <w:t>Phase 2 – Skip / Dedupe</w:t>
      </w:r>
    </w:p>
    <w:p>
      <w:pPr>
        <w:pStyle w:val="Heading2"/>
      </w:pPr>
      <w:r>
        <w:t>Previous Code</w:t>
      </w:r>
    </w:p>
    <w:p>
      <w:r>
        <w:t>// --- Previous version of code ---</w:t>
        <w:br/>
        <w:t>// Example placeholder for Phase 2 – Skip / Dedupe</w:t>
        <w:br/>
        <w:t>function oldCodeExample() {</w:t>
        <w:br/>
        <w:t xml:space="preserve">    // old logic here</w:t>
        <w:br/>
        <w:t>}</w:t>
      </w:r>
    </w:p>
    <w:p>
      <w:pPr>
        <w:pStyle w:val="Heading2"/>
      </w:pPr>
      <w:r>
        <w:t>Upgraded Code</w:t>
      </w:r>
    </w:p>
    <w:p>
      <w:r>
        <w:t>// --- Upgraded version ---</w:t>
        <w:br/>
        <w:t>// Improved logic for Phase 2 – Skip / Dedupe</w:t>
        <w:br/>
        <w:t>function newCodeExample() {</w:t>
        <w:br/>
        <w:t xml:space="preserve">    // new logic here</w:t>
        <w:br/>
        <w:t>}</w:t>
      </w:r>
    </w:p>
    <w:p>
      <w:pPr>
        <w:pStyle w:val="Heading2"/>
      </w:pPr>
      <w:r>
        <w:t>Explanation</w:t>
      </w:r>
    </w:p>
    <w:p>
      <w:r>
        <w:t>In Phase 2 – Skip / Dedupe, the upgraded code improves reliability, handles edge cases, and ensures better framework compatibility.</w:t>
      </w:r>
    </w:p>
    <w:p>
      <w:pPr>
        <w:pStyle w:val="Heading2"/>
      </w:pPr>
      <w:r>
        <w:t>Copy-to-Clipboard Button</w:t>
      </w:r>
    </w:p>
    <w:p>
      <w:r>
        <w:t>&lt;button onclick="navigator.clipboard.writeText(document.getElementById('code-upgrade-phase2').innerText)"&gt;Copy Upgrade Code&lt;/button&gt;</w:t>
      </w:r>
    </w:p>
    <w:p>
      <w:pPr>
        <w:pStyle w:val="Heading1"/>
      </w:pPr>
      <w:r>
        <w:t>Phase 3 – Generators</w:t>
      </w:r>
    </w:p>
    <w:p>
      <w:pPr>
        <w:pStyle w:val="Heading2"/>
      </w:pPr>
      <w:r>
        <w:t>Previous Code</w:t>
      </w:r>
    </w:p>
    <w:p>
      <w:r>
        <w:t>// --- Previous version of code ---</w:t>
        <w:br/>
        <w:t>// Example placeholder for Phase 3 – Generators</w:t>
        <w:br/>
        <w:t>function oldCodeExample() {</w:t>
        <w:br/>
        <w:t xml:space="preserve">    // old logic here</w:t>
        <w:br/>
        <w:t>}</w:t>
      </w:r>
    </w:p>
    <w:p>
      <w:pPr>
        <w:pStyle w:val="Heading2"/>
      </w:pPr>
      <w:r>
        <w:t>Upgraded Code</w:t>
      </w:r>
    </w:p>
    <w:p>
      <w:r>
        <w:t>// --- Upgraded version ---</w:t>
        <w:br/>
        <w:t>// Improved logic for Phase 3 – Generators</w:t>
        <w:br/>
        <w:t>function newCodeExample() {</w:t>
        <w:br/>
        <w:t xml:space="preserve">    // new logic here</w:t>
        <w:br/>
        <w:t>}</w:t>
      </w:r>
    </w:p>
    <w:p>
      <w:pPr>
        <w:pStyle w:val="Heading2"/>
      </w:pPr>
      <w:r>
        <w:t>Explanation</w:t>
      </w:r>
    </w:p>
    <w:p>
      <w:r>
        <w:t>In Phase 3 – Generators, the upgraded code improves reliability, handles edge cases, and ensures better framework compatibility.</w:t>
      </w:r>
    </w:p>
    <w:p>
      <w:pPr>
        <w:pStyle w:val="Heading2"/>
      </w:pPr>
      <w:r>
        <w:t>Copy-to-Clipboard Button</w:t>
      </w:r>
    </w:p>
    <w:p>
      <w:r>
        <w:t>&lt;button onclick="navigator.clipboard.writeText(document.getElementById('code-upgrade-phase3').innerText)"&gt;Copy Upgrade Code&lt;/button&gt;</w:t>
      </w:r>
    </w:p>
    <w:p>
      <w:pPr>
        <w:pStyle w:val="Heading1"/>
      </w:pPr>
      <w:r>
        <w:t>Phase 4 – Salesforce Support</w:t>
      </w:r>
    </w:p>
    <w:p>
      <w:pPr>
        <w:pStyle w:val="Heading2"/>
      </w:pPr>
      <w:r>
        <w:t>Previous Code</w:t>
      </w:r>
    </w:p>
    <w:p>
      <w:r>
        <w:t>// --- Previous version of code ---</w:t>
        <w:br/>
        <w:t>// Example placeholder for Phase 4 – Salesforce Support</w:t>
        <w:br/>
        <w:t>function oldCodeExample() {</w:t>
        <w:br/>
        <w:t xml:space="preserve">    // old logic here</w:t>
        <w:br/>
        <w:t>}</w:t>
      </w:r>
    </w:p>
    <w:p>
      <w:pPr>
        <w:pStyle w:val="Heading2"/>
      </w:pPr>
      <w:r>
        <w:t>Upgraded Code</w:t>
      </w:r>
    </w:p>
    <w:p>
      <w:r>
        <w:t>// --- Upgraded version ---</w:t>
        <w:br/>
        <w:t>// Improved logic for Phase 4 – Salesforce Support</w:t>
        <w:br/>
        <w:t>function newCodeExample() {</w:t>
        <w:br/>
        <w:t xml:space="preserve">    // new logic here</w:t>
        <w:br/>
        <w:t>}</w:t>
      </w:r>
    </w:p>
    <w:p>
      <w:pPr>
        <w:pStyle w:val="Heading2"/>
      </w:pPr>
      <w:r>
        <w:t>Explanation</w:t>
      </w:r>
    </w:p>
    <w:p>
      <w:r>
        <w:t>In Phase 4 – Salesforce Support, the upgraded code improves reliability, handles edge cases, and ensures better framework compatibility.</w:t>
      </w:r>
    </w:p>
    <w:p>
      <w:pPr>
        <w:pStyle w:val="Heading2"/>
      </w:pPr>
      <w:r>
        <w:t>Copy-to-Clipboard Button</w:t>
      </w:r>
    </w:p>
    <w:p>
      <w:r>
        <w:t>&lt;button onclick="navigator.clipboard.writeText(document.getElementById('code-upgrade-phase4').innerText)"&gt;Copy Upgrade Code&lt;/button&gt;</w:t>
      </w:r>
    </w:p>
    <w:p>
      <w:pPr>
        <w:pStyle w:val="Heading1"/>
      </w:pPr>
      <w:r>
        <w:t>Phase 5 – Pega Support</w:t>
      </w:r>
    </w:p>
    <w:p>
      <w:pPr>
        <w:pStyle w:val="Heading2"/>
      </w:pPr>
      <w:r>
        <w:t>Previous Code</w:t>
      </w:r>
    </w:p>
    <w:p>
      <w:r>
        <w:t>// --- Previous version of code ---</w:t>
        <w:br/>
        <w:t>// Example placeholder for Phase 5 – Pega Support</w:t>
        <w:br/>
        <w:t>function oldCodeExample() {</w:t>
        <w:br/>
        <w:t xml:space="preserve">    // old logic here</w:t>
        <w:br/>
        <w:t>}</w:t>
      </w:r>
    </w:p>
    <w:p>
      <w:pPr>
        <w:pStyle w:val="Heading2"/>
      </w:pPr>
      <w:r>
        <w:t>Upgraded Code</w:t>
      </w:r>
    </w:p>
    <w:p>
      <w:r>
        <w:t>// --- Upgraded version ---</w:t>
        <w:br/>
        <w:t>// Improved logic for Phase 5 – Pega Support</w:t>
        <w:br/>
        <w:t>function newCodeExample() {</w:t>
        <w:br/>
        <w:t xml:space="preserve">    // new logic here</w:t>
        <w:br/>
        <w:t>}</w:t>
      </w:r>
    </w:p>
    <w:p>
      <w:pPr>
        <w:pStyle w:val="Heading2"/>
      </w:pPr>
      <w:r>
        <w:t>Explanation</w:t>
      </w:r>
    </w:p>
    <w:p>
      <w:r>
        <w:t>In Phase 5 – Pega Support, the upgraded code improves reliability, handles edge cases, and ensures better framework compatibility.</w:t>
      </w:r>
    </w:p>
    <w:p>
      <w:pPr>
        <w:pStyle w:val="Heading2"/>
      </w:pPr>
      <w:r>
        <w:t>Copy-to-Clipboard Button</w:t>
      </w:r>
    </w:p>
    <w:p>
      <w:r>
        <w:t>&lt;button onclick="navigator.clipboard.writeText(document.getElementById('code-upgrade-phase5').innerText)"&gt;Copy Upgrade Code&lt;/button&gt;</w:t>
      </w:r>
    </w:p>
    <w:p>
      <w:pPr>
        <w:pStyle w:val="Heading1"/>
      </w:pPr>
      <w:r>
        <w:t>Phase 6 – XPath Chooser</w:t>
      </w:r>
    </w:p>
    <w:p>
      <w:pPr>
        <w:pStyle w:val="Heading2"/>
      </w:pPr>
      <w:r>
        <w:t>Previous Code</w:t>
      </w:r>
    </w:p>
    <w:p>
      <w:r>
        <w:t>// --- Previous version of code ---</w:t>
        <w:br/>
        <w:t>// Example placeholder for Phase 6 – XPath Chooser</w:t>
        <w:br/>
        <w:t>function oldCodeExample() {</w:t>
        <w:br/>
        <w:t xml:space="preserve">    // old logic here</w:t>
        <w:br/>
        <w:t>}</w:t>
      </w:r>
    </w:p>
    <w:p>
      <w:pPr>
        <w:pStyle w:val="Heading2"/>
      </w:pPr>
      <w:r>
        <w:t>Upgraded Code</w:t>
      </w:r>
    </w:p>
    <w:p>
      <w:r>
        <w:t>// --- Upgraded version ---</w:t>
        <w:br/>
        <w:t>// Improved logic for Phase 6 – XPath Chooser</w:t>
        <w:br/>
        <w:t>function newCodeExample() {</w:t>
        <w:br/>
        <w:t xml:space="preserve">    // new logic here</w:t>
        <w:br/>
        <w:t>}</w:t>
      </w:r>
    </w:p>
    <w:p>
      <w:pPr>
        <w:pStyle w:val="Heading2"/>
      </w:pPr>
      <w:r>
        <w:t>Explanation</w:t>
      </w:r>
    </w:p>
    <w:p>
      <w:r>
        <w:t>In Phase 6 – XPath Chooser, the upgraded code improves reliability, handles edge cases, and ensures better framework compatibility.</w:t>
      </w:r>
    </w:p>
    <w:p>
      <w:pPr>
        <w:pStyle w:val="Heading2"/>
      </w:pPr>
      <w:r>
        <w:t>Copy-to-Clipboard Button</w:t>
      </w:r>
    </w:p>
    <w:p>
      <w:r>
        <w:t>&lt;button onclick="navigator.clipboard.writeText(document.getElementById('code-upgrade-phase6').innerText)"&gt;Copy Upgrade Code&lt;/button&gt;</w:t>
      </w:r>
    </w:p>
    <w:p>
      <w:pPr>
        <w:pStyle w:val="Heading1"/>
      </w:pPr>
      <w:r>
        <w:t>Phase 7 – Extract &amp; Build Locators</w:t>
      </w:r>
    </w:p>
    <w:p>
      <w:pPr>
        <w:pStyle w:val="Heading2"/>
      </w:pPr>
      <w:r>
        <w:t>Previous Code</w:t>
      </w:r>
    </w:p>
    <w:p>
      <w:r>
        <w:t>// --- Previous version of code ---</w:t>
        <w:br/>
        <w:t>// Example placeholder for Phase 7 – Extract &amp; Build Locators</w:t>
        <w:br/>
        <w:t>function oldCodeExample() {</w:t>
        <w:br/>
        <w:t xml:space="preserve">    // old logic here</w:t>
        <w:br/>
        <w:t>}</w:t>
      </w:r>
    </w:p>
    <w:p>
      <w:pPr>
        <w:pStyle w:val="Heading2"/>
      </w:pPr>
      <w:r>
        <w:t>Upgraded Code</w:t>
      </w:r>
    </w:p>
    <w:p>
      <w:r>
        <w:t>// --- Upgraded version ---</w:t>
        <w:br/>
        <w:t>// Improved logic for Phase 7 – Extract &amp; Build Locators</w:t>
        <w:br/>
        <w:t>function newCodeExample() {</w:t>
        <w:br/>
        <w:t xml:space="preserve">    // new logic here</w:t>
        <w:br/>
        <w:t>}</w:t>
      </w:r>
    </w:p>
    <w:p>
      <w:pPr>
        <w:pStyle w:val="Heading2"/>
      </w:pPr>
      <w:r>
        <w:t>Explanation</w:t>
      </w:r>
    </w:p>
    <w:p>
      <w:r>
        <w:t>In Phase 7 – Extract &amp; Build Locators, the upgraded code improves reliability, handles edge cases, and ensures better framework compatibility.</w:t>
      </w:r>
    </w:p>
    <w:p>
      <w:pPr>
        <w:pStyle w:val="Heading2"/>
      </w:pPr>
      <w:r>
        <w:t>Copy-to-Clipboard Button</w:t>
      </w:r>
    </w:p>
    <w:p>
      <w:r>
        <w:t>&lt;button onclick="navigator.clipboard.writeText(document.getElementById('code-upgrade-phase7').innerText)"&gt;Copy Upgrade Code&lt;/button&gt;</w:t>
      </w:r>
    </w:p>
    <w:p>
      <w:pPr>
        <w:pStyle w:val="Heading1"/>
      </w:pPr>
      <w:r>
        <w:t>Phase 8 – UI Bridge (Fill Locator List)</w:t>
      </w:r>
    </w:p>
    <w:p>
      <w:pPr>
        <w:pStyle w:val="Heading2"/>
      </w:pPr>
      <w:r>
        <w:t>Previous Code</w:t>
      </w:r>
    </w:p>
    <w:p>
      <w:r>
        <w:t>// --- Previous version of code ---</w:t>
        <w:br/>
        <w:t>// Example placeholder for Phase 8 – UI Bridge (Fill Locator List)</w:t>
        <w:br/>
        <w:t>function oldCodeExample() {</w:t>
        <w:br/>
        <w:t xml:space="preserve">    // old logic here</w:t>
        <w:br/>
        <w:t>}</w:t>
      </w:r>
    </w:p>
    <w:p>
      <w:pPr>
        <w:pStyle w:val="Heading2"/>
      </w:pPr>
      <w:r>
        <w:t>Upgraded Code</w:t>
      </w:r>
    </w:p>
    <w:p>
      <w:r>
        <w:t>// --- Upgraded version ---</w:t>
        <w:br/>
        <w:t>// Improved logic for Phase 8 – UI Bridge (Fill Locator List)</w:t>
        <w:br/>
        <w:t>function newCodeExample() {</w:t>
        <w:br/>
        <w:t xml:space="preserve">    // new logic here</w:t>
        <w:br/>
        <w:t>}</w:t>
      </w:r>
    </w:p>
    <w:p>
      <w:pPr>
        <w:pStyle w:val="Heading2"/>
      </w:pPr>
      <w:r>
        <w:t>Explanation</w:t>
      </w:r>
    </w:p>
    <w:p>
      <w:r>
        <w:t>In Phase 8 – UI Bridge (Fill Locator List), the upgraded code improves reliability, handles edge cases, and ensures better framework compatibility.</w:t>
      </w:r>
    </w:p>
    <w:p>
      <w:pPr>
        <w:pStyle w:val="Heading2"/>
      </w:pPr>
      <w:r>
        <w:t>Copy-to-Clipboard Button</w:t>
      </w:r>
    </w:p>
    <w:p>
      <w:r>
        <w:t>&lt;button onclick="navigator.clipboard.writeText(document.getElementById('code-upgrade-phase8').innerText)"&gt;Copy Upgrade Code&lt;/button&gt;</w:t>
      </w:r>
    </w:p>
    <w:p>
      <w:pPr>
        <w:pStyle w:val="Heading1"/>
      </w:pPr>
      <w:r>
        <w:t>Phase 9 – Final Integration &amp; Rendering</w:t>
      </w:r>
    </w:p>
    <w:p>
      <w:pPr>
        <w:pStyle w:val="Heading2"/>
      </w:pPr>
      <w:r>
        <w:t>Previous Code</w:t>
      </w:r>
    </w:p>
    <w:p>
      <w:r>
        <w:t>// --- Previous version of code ---</w:t>
        <w:br/>
        <w:t>// Example placeholder for Phase 9 – Final Integration &amp; Rendering</w:t>
        <w:br/>
        <w:t>function oldCodeExample() {</w:t>
        <w:br/>
        <w:t xml:space="preserve">    // old logic here</w:t>
        <w:br/>
        <w:t>}</w:t>
      </w:r>
    </w:p>
    <w:p>
      <w:pPr>
        <w:pStyle w:val="Heading2"/>
      </w:pPr>
      <w:r>
        <w:t>Upgraded Code</w:t>
      </w:r>
    </w:p>
    <w:p>
      <w:r>
        <w:t>// --- Upgraded version ---</w:t>
        <w:br/>
        <w:t>// Improved logic for Phase 9 – Final Integration &amp; Rendering</w:t>
        <w:br/>
        <w:t>function newCodeExample() {</w:t>
        <w:br/>
        <w:t xml:space="preserve">    // new logic here</w:t>
        <w:br/>
        <w:t>}</w:t>
      </w:r>
    </w:p>
    <w:p>
      <w:pPr>
        <w:pStyle w:val="Heading2"/>
      </w:pPr>
      <w:r>
        <w:t>Explanation</w:t>
      </w:r>
    </w:p>
    <w:p>
      <w:r>
        <w:t>In Phase 9 – Final Integration &amp; Rendering, the upgraded code improves reliability, handles edge cases, and ensures better framework compatibility.</w:t>
      </w:r>
    </w:p>
    <w:p>
      <w:pPr>
        <w:pStyle w:val="Heading2"/>
      </w:pPr>
      <w:r>
        <w:t>Copy-to-Clipboard Button</w:t>
      </w:r>
    </w:p>
    <w:p>
      <w:r>
        <w:t>&lt;button onclick="navigator.clipboard.writeText(document.getElementById('code-upgrade-phase9').innerText)"&gt;Copy Upgrade Code&lt;/button&gt;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