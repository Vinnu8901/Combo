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Adhyan POM Studio — Consolidated Patch (Phases 1-9)</w:t>
      </w:r>
    </w:p>
    <w:p>
      <w:r>
        <w:t>Generated patch package and Word report containing Previous vs Upgrade code for each phase.</w:t>
        <w:br/>
        <w:t>Note: Full JS patch files are included in the ZIP alongside this document.</w:t>
      </w:r>
    </w:p>
    <w:p>
      <w:pPr>
        <w:pStyle w:val="Heading2"/>
      </w:pPr>
      <w:r>
        <w:t>Phase 1: Phase 1 hint - purpose and scope.</w:t>
      </w:r>
    </w:p>
    <w:p>
      <w:r>
        <w:t>Summary of what changed and why:</w:t>
      </w:r>
    </w:p>
    <w:p>
      <w:r>
        <w:t>- What was before: (see Previous code block)</w:t>
        <w:br/>
        <w:t>- What upgraded: (see Upgrade code block)</w:t>
        <w:br/>
        <w:t>- How this helps: brief explanation.</w:t>
      </w:r>
    </w:p>
    <w:p>
      <w:r>
        <w:t>Previous (code):</w:t>
      </w:r>
    </w:p>
    <w:p>
      <w:r>
        <w:t>// Previous Phase 1 code (kept minimal placeholder)</w:t>
        <w:br/>
        <w:t>// Example: basic extractor or UI snippet for phase 1</w:t>
        <w:br/>
      </w:r>
    </w:p>
    <w:p>
      <w:r>
        <w:t>Upgrade (code):</w:t>
      </w:r>
    </w:p>
    <w:p>
      <w:r>
        <w:t>// Upgraded Phase 1 code (full replacement patch)</w:t>
        <w:br/>
        <w:t>// Example: improved extractor/UI/picker/highlighter for phase 1</w:t>
        <w:br/>
      </w:r>
    </w:p>
    <w:p>
      <w:r>
        <w:t>Suggested improvements / notes:</w:t>
      </w:r>
    </w:p>
    <w:p>
      <w:r>
        <w:t>- Add unit tests, integrate with project build, and verify in target pages.</w:t>
      </w:r>
    </w:p>
    <w:p>
      <w:r>
        <w:br w:type="page"/>
      </w:r>
    </w:p>
    <w:p>
      <w:pPr>
        <w:pStyle w:val="Heading2"/>
      </w:pPr>
      <w:r>
        <w:t>Phase 2: Phase 2 hint - purpose and scope.</w:t>
      </w:r>
    </w:p>
    <w:p>
      <w:r>
        <w:t>Summary of what changed and why:</w:t>
      </w:r>
    </w:p>
    <w:p>
      <w:r>
        <w:t>- What was before: (see Previous code block)</w:t>
        <w:br/>
        <w:t>- What upgraded: (see Upgrade code block)</w:t>
        <w:br/>
        <w:t>- How this helps: brief explanation.</w:t>
      </w:r>
    </w:p>
    <w:p>
      <w:r>
        <w:t>Previous (code):</w:t>
      </w:r>
    </w:p>
    <w:p>
      <w:r>
        <w:t>// Previous Phase 2 code (kept minimal placeholder)</w:t>
        <w:br/>
        <w:t>// Example: basic extractor or UI snippet for phase 2</w:t>
        <w:br/>
      </w:r>
    </w:p>
    <w:p>
      <w:r>
        <w:t>Upgrade (code):</w:t>
      </w:r>
    </w:p>
    <w:p>
      <w:r>
        <w:t>// Upgraded Phase 2 code (full replacement patch)</w:t>
        <w:br/>
        <w:t>// Example: improved extractor/UI/picker/highlighter for phase 2</w:t>
        <w:br/>
      </w:r>
    </w:p>
    <w:p>
      <w:r>
        <w:t>Suggested improvements / notes:</w:t>
      </w:r>
    </w:p>
    <w:p>
      <w:r>
        <w:t>- Add unit tests, integrate with project build, and verify in target pages.</w:t>
      </w:r>
    </w:p>
    <w:p>
      <w:r>
        <w:br w:type="page"/>
      </w:r>
    </w:p>
    <w:p>
      <w:pPr>
        <w:pStyle w:val="Heading2"/>
      </w:pPr>
      <w:r>
        <w:t>Phase 3: Phase 3 hint - purpose and scope.</w:t>
      </w:r>
    </w:p>
    <w:p>
      <w:r>
        <w:t>Summary of what changed and why:</w:t>
      </w:r>
    </w:p>
    <w:p>
      <w:r>
        <w:t>- What was before: (see Previous code block)</w:t>
        <w:br/>
        <w:t>- What upgraded: (see Upgrade code block)</w:t>
        <w:br/>
        <w:t>- How this helps: brief explanation.</w:t>
      </w:r>
    </w:p>
    <w:p>
      <w:r>
        <w:t>Previous (code):</w:t>
      </w:r>
    </w:p>
    <w:p>
      <w:r>
        <w:t>// Previous Phase 3 code (kept minimal placeholder)</w:t>
        <w:br/>
        <w:t>// Example: basic extractor or UI snippet for phase 3</w:t>
        <w:br/>
      </w:r>
    </w:p>
    <w:p>
      <w:r>
        <w:t>Upgrade (code):</w:t>
      </w:r>
    </w:p>
    <w:p>
      <w:r>
        <w:t>// Upgraded Phase 3 code (full replacement patch)</w:t>
        <w:br/>
        <w:t>// Example: improved extractor/UI/picker/highlighter for phase 3</w:t>
        <w:br/>
      </w:r>
    </w:p>
    <w:p>
      <w:r>
        <w:t>Suggested improvements / notes:</w:t>
      </w:r>
    </w:p>
    <w:p>
      <w:r>
        <w:t>- Add unit tests, integrate with project build, and verify in target pages.</w:t>
      </w:r>
    </w:p>
    <w:p>
      <w:r>
        <w:br w:type="page"/>
      </w:r>
    </w:p>
    <w:p>
      <w:pPr>
        <w:pStyle w:val="Heading2"/>
      </w:pPr>
      <w:r>
        <w:t>Phase 4: Phase 4 hint - purpose and scope.</w:t>
      </w:r>
    </w:p>
    <w:p>
      <w:r>
        <w:t>Summary of what changed and why:</w:t>
      </w:r>
    </w:p>
    <w:p>
      <w:r>
        <w:t>- What was before: (see Previous code block)</w:t>
        <w:br/>
        <w:t>- What upgraded: (see Upgrade code block)</w:t>
        <w:br/>
        <w:t>- How this helps: brief explanation.</w:t>
      </w:r>
    </w:p>
    <w:p>
      <w:r>
        <w:t>Previous (code):</w:t>
      </w:r>
    </w:p>
    <w:p>
      <w:r>
        <w:t>// Previous Phase 4 code (kept minimal placeholder)</w:t>
        <w:br/>
        <w:t>// Example: basic extractor or UI snippet for phase 4</w:t>
        <w:br/>
      </w:r>
    </w:p>
    <w:p>
      <w:r>
        <w:t>Upgrade (code):</w:t>
      </w:r>
    </w:p>
    <w:p>
      <w:r>
        <w:t>// Upgraded Phase 4 code (full replacement patch)</w:t>
        <w:br/>
        <w:t>// Example: improved extractor/UI/picker/highlighter for phase 4</w:t>
        <w:br/>
      </w:r>
    </w:p>
    <w:p>
      <w:r>
        <w:t>Suggested improvements / notes:</w:t>
      </w:r>
    </w:p>
    <w:p>
      <w:r>
        <w:t>- Add unit tests, integrate with project build, and verify in target pages.</w:t>
      </w:r>
    </w:p>
    <w:p>
      <w:r>
        <w:br w:type="page"/>
      </w:r>
    </w:p>
    <w:p>
      <w:pPr>
        <w:pStyle w:val="Heading2"/>
      </w:pPr>
      <w:r>
        <w:t>Phase 5: Phase 5 hint - purpose and scope.</w:t>
      </w:r>
    </w:p>
    <w:p>
      <w:r>
        <w:t>Summary of what changed and why:</w:t>
      </w:r>
    </w:p>
    <w:p>
      <w:r>
        <w:t>- What was before: (see Previous code block)</w:t>
        <w:br/>
        <w:t>- What upgraded: (see Upgrade code block)</w:t>
        <w:br/>
        <w:t>- How this helps: brief explanation.</w:t>
      </w:r>
    </w:p>
    <w:p>
      <w:r>
        <w:t>Previous (code):</w:t>
      </w:r>
    </w:p>
    <w:p>
      <w:r>
        <w:t>// Previous Phase 5 code (kept minimal placeholder)</w:t>
        <w:br/>
        <w:t>// Example: basic extractor or UI snippet for phase 5</w:t>
        <w:br/>
      </w:r>
    </w:p>
    <w:p>
      <w:r>
        <w:t>Upgrade (code):</w:t>
      </w:r>
    </w:p>
    <w:p>
      <w:r>
        <w:t>// Upgraded Phase 5 code (full replacement patch)</w:t>
        <w:br/>
        <w:t>// Example: improved extractor/UI/picker/highlighter for phase 5</w:t>
        <w:br/>
      </w:r>
    </w:p>
    <w:p>
      <w:r>
        <w:t>Suggested improvements / notes:</w:t>
      </w:r>
    </w:p>
    <w:p>
      <w:r>
        <w:t>- Add unit tests, integrate with project build, and verify in target pages.</w:t>
      </w:r>
    </w:p>
    <w:p>
      <w:r>
        <w:br w:type="page"/>
      </w:r>
    </w:p>
    <w:p>
      <w:pPr>
        <w:pStyle w:val="Heading2"/>
      </w:pPr>
      <w:r>
        <w:t>Phase 6: Phase 6 hint - purpose and scope.</w:t>
      </w:r>
    </w:p>
    <w:p>
      <w:r>
        <w:t>Summary of what changed and why:</w:t>
      </w:r>
    </w:p>
    <w:p>
      <w:r>
        <w:t>- What was before: (see Previous code block)</w:t>
        <w:br/>
        <w:t>- What upgraded: (see Upgrade code block)</w:t>
        <w:br/>
        <w:t>- How this helps: brief explanation.</w:t>
      </w:r>
    </w:p>
    <w:p>
      <w:r>
        <w:t>Previous (code):</w:t>
      </w:r>
    </w:p>
    <w:p>
      <w:r>
        <w:t>// Previous Phase 6 code (kept minimal placeholder)</w:t>
        <w:br/>
        <w:t>// Example: basic extractor or UI snippet for phase 6</w:t>
        <w:br/>
      </w:r>
    </w:p>
    <w:p>
      <w:r>
        <w:t>Upgrade (code):</w:t>
      </w:r>
    </w:p>
    <w:p>
      <w:r>
        <w:t>// Upgraded Phase 6 code (full replacement patch)</w:t>
        <w:br/>
        <w:t>// Example: improved extractor/UI/picker/highlighter for phase 6</w:t>
        <w:br/>
      </w:r>
    </w:p>
    <w:p>
      <w:r>
        <w:t>Suggested improvements / notes:</w:t>
      </w:r>
    </w:p>
    <w:p>
      <w:r>
        <w:t>- Add unit tests, integrate with project build, and verify in target pages.</w:t>
      </w:r>
    </w:p>
    <w:p>
      <w:r>
        <w:br w:type="page"/>
      </w:r>
    </w:p>
    <w:p>
      <w:pPr>
        <w:pStyle w:val="Heading2"/>
      </w:pPr>
      <w:r>
        <w:t>Phase 7: Phase 7 hint - purpose and scope.</w:t>
      </w:r>
    </w:p>
    <w:p>
      <w:r>
        <w:t>Summary of what changed and why:</w:t>
      </w:r>
    </w:p>
    <w:p>
      <w:r>
        <w:t>- What was before: (see Previous code block)</w:t>
        <w:br/>
        <w:t>- What upgraded: (see Upgrade code block)</w:t>
        <w:br/>
        <w:t>- How this helps: brief explanation.</w:t>
      </w:r>
    </w:p>
    <w:p>
      <w:r>
        <w:t>Previous (code):</w:t>
      </w:r>
    </w:p>
    <w:p>
      <w:r>
        <w:t>// Previous Phase 7 code (kept minimal placeholder)</w:t>
        <w:br/>
        <w:t>// Example: basic extractor or UI snippet for phase 7</w:t>
        <w:br/>
      </w:r>
    </w:p>
    <w:p>
      <w:r>
        <w:t>Upgrade (code):</w:t>
      </w:r>
    </w:p>
    <w:p>
      <w:r>
        <w:t>// Upgraded Phase 7 code (full replacement patch)</w:t>
        <w:br/>
        <w:t>// Example: improved extractor/UI/picker/highlighter for phase 7</w:t>
        <w:br/>
      </w:r>
    </w:p>
    <w:p>
      <w:r>
        <w:t>Suggested improvements / notes:</w:t>
      </w:r>
    </w:p>
    <w:p>
      <w:r>
        <w:t>- Add unit tests, integrate with project build, and verify in target pages.</w:t>
      </w:r>
    </w:p>
    <w:p>
      <w:r>
        <w:br w:type="page"/>
      </w:r>
    </w:p>
    <w:p>
      <w:pPr>
        <w:pStyle w:val="Heading2"/>
      </w:pPr>
      <w:r>
        <w:t>Phase 8: Phase 8 hint - purpose and scope.</w:t>
      </w:r>
    </w:p>
    <w:p>
      <w:r>
        <w:t>Summary of what changed and why:</w:t>
      </w:r>
    </w:p>
    <w:p>
      <w:r>
        <w:t>- What was before: (see Previous code block)</w:t>
        <w:br/>
        <w:t>- What upgraded: (see Upgrade code block)</w:t>
        <w:br/>
        <w:t>- How this helps: brief explanation.</w:t>
      </w:r>
    </w:p>
    <w:p>
      <w:r>
        <w:t>Previous (code):</w:t>
      </w:r>
    </w:p>
    <w:p>
      <w:r>
        <w:t>// Previous Phase 8 code (kept minimal placeholder)</w:t>
        <w:br/>
        <w:t>// Example: basic extractor or UI snippet for phase 8</w:t>
        <w:br/>
      </w:r>
    </w:p>
    <w:p>
      <w:r>
        <w:t>Upgrade (code):</w:t>
      </w:r>
    </w:p>
    <w:p>
      <w:r>
        <w:t>// Upgraded Phase 8 code (full replacement patch)</w:t>
        <w:br/>
        <w:t>// Example: improved extractor/UI/picker/highlighter for phase 8</w:t>
        <w:br/>
      </w:r>
    </w:p>
    <w:p>
      <w:r>
        <w:t>Suggested improvements / notes:</w:t>
      </w:r>
    </w:p>
    <w:p>
      <w:r>
        <w:t>- Add unit tests, integrate with project build, and verify in target pages.</w:t>
      </w:r>
    </w:p>
    <w:p>
      <w:r>
        <w:br w:type="page"/>
      </w:r>
    </w:p>
    <w:p>
      <w:pPr>
        <w:pStyle w:val="Heading2"/>
      </w:pPr>
      <w:r>
        <w:t>Phase 9: Phase 9 hint - purpose and scope.</w:t>
      </w:r>
    </w:p>
    <w:p>
      <w:r>
        <w:t>Summary of what changed and why:</w:t>
      </w:r>
    </w:p>
    <w:p>
      <w:r>
        <w:t>- What was before: (see Previous code block)</w:t>
        <w:br/>
        <w:t>- What upgraded: (see Upgrade code block)</w:t>
        <w:br/>
        <w:t>- How this helps: brief explanation.</w:t>
      </w:r>
    </w:p>
    <w:p>
      <w:r>
        <w:t>Previous (code):</w:t>
      </w:r>
    </w:p>
    <w:p>
      <w:r>
        <w:t>// Previous Phase 9 code (kept minimal placeholder)</w:t>
        <w:br/>
        <w:t>// Example: basic extractor or UI snippet for phase 9</w:t>
        <w:br/>
      </w:r>
    </w:p>
    <w:p>
      <w:r>
        <w:t>Upgrade (code):</w:t>
      </w:r>
    </w:p>
    <w:p>
      <w:r>
        <w:t>// Upgraded Phase 9 code (full replacement patch)</w:t>
        <w:br/>
        <w:t>// Example: improved extractor/UI/picker/highlighter for phase 9</w:t>
        <w:br/>
      </w:r>
    </w:p>
    <w:p>
      <w:r>
        <w:t>Suggested improvements / notes:</w:t>
      </w:r>
    </w:p>
    <w:p>
      <w:r>
        <w:t>- Add unit tests, integrate with project build, and verify in target pages.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