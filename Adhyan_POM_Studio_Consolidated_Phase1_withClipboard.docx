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Adhyan POM Studio - Consolidated Full Patch Report</w:t>
      </w:r>
    </w:p>
    <w:p>
      <w:r>
        <w:t>This document consolidates all phases of the Adhyan POM Studio patch process. For each phase, it includes:</w:t>
        <w:br/>
        <w:t xml:space="preserve"> - Requirements</w:t>
        <w:br/>
        <w:t xml:space="preserve"> - Previous Implementation (code)</w:t>
        <w:br/>
        <w:t xml:space="preserve"> - Upgraded Implementation (code)</w:t>
        <w:br/>
        <w:t xml:space="preserve"> - Explanation of Changes (What it does)</w:t>
        <w:br/>
        <w:t xml:space="preserve"> - Pros, Cons, and Next Actions</w:t>
        <w:br/>
        <w:t>All upgrade requirements are highlighted in text and inline comments.</w:t>
      </w:r>
    </w:p>
    <w:p>
      <w:pPr>
        <w:pStyle w:val="Heading1"/>
      </w:pPr>
      <w:r>
        <w:t>Phase 1: Core Helpers (XPath, Label Fetching)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2: Skip/Dedupe Logic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3: Candidate Collection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4: Generators (Basic, Wildcard, Axes, Function-based)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5: Salesforce Locators (Generic, LWC, Aura)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6: Pega Locators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7: Best XPath Chooser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8: Extract All Locators (Main function)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1"/>
      </w:pPr>
      <w:r>
        <w:t>Phase 9: UI Bridge &amp; Rendering</w:t>
      </w:r>
    </w:p>
    <w:p>
      <w:pPr>
        <w:pStyle w:val="Heading2"/>
      </w:pPr>
      <w:r>
        <w:t>Requirements</w:t>
      </w:r>
    </w:p>
    <w:p>
      <w:r>
        <w:t>[Requirement details for this phase go here]</w:t>
      </w:r>
    </w:p>
    <w:p>
      <w:pPr>
        <w:pStyle w:val="Heading2"/>
      </w:pPr>
      <w:r>
        <w:t>Previous Implementation</w:t>
      </w:r>
    </w:p>
    <w:p>
      <w:r>
        <w:t>```javascript</w:t>
        <w:br/>
        <w:t>// Previous implementation code snippet here</w:t>
        <w:br/>
        <w:t>```</w:t>
      </w:r>
    </w:p>
    <w:p>
      <w:pPr>
        <w:pStyle w:val="Heading2"/>
      </w:pPr>
      <w:r>
        <w:t>Upgraded Implementation</w:t>
      </w:r>
    </w:p>
    <w:p>
      <w:r>
        <w:t>```javascript</w:t>
        <w:br/>
        <w:t>// Upgraded implementation code snippet here</w:t>
        <w:br/>
        <w:t>// &lt;-- Inline comments highlight upgrades</w:t>
        <w:br/>
        <w:t>```</w:t>
      </w:r>
    </w:p>
    <w:p>
      <w:pPr>
        <w:pStyle w:val="Heading2"/>
      </w:pPr>
      <w:r>
        <w:t>Explanation of Changes</w:t>
      </w:r>
    </w:p>
    <w:p>
      <w:r>
        <w:t>[Explanation of what was changed, what it does, and why it is better]</w:t>
      </w:r>
    </w:p>
    <w:p>
      <w:pPr>
        <w:pStyle w:val="Heading2"/>
      </w:pPr>
      <w:r>
        <w:t>Pros</w:t>
      </w:r>
    </w:p>
    <w:p>
      <w:r>
        <w:t>• [List of pros]</w:t>
      </w:r>
    </w:p>
    <w:p>
      <w:pPr>
        <w:pStyle w:val="Heading2"/>
      </w:pPr>
      <w:r>
        <w:t>Cons</w:t>
      </w:r>
    </w:p>
    <w:p>
      <w:r>
        <w:t>• [List of cons]</w:t>
      </w:r>
    </w:p>
    <w:p>
      <w:pPr>
        <w:pStyle w:val="Heading2"/>
      </w:pPr>
      <w:r>
        <w:t>Next Actions</w:t>
      </w:r>
    </w:p>
    <w:p>
      <w:r>
        <w:t>• [Next action items]</w:t>
      </w:r>
    </w:p>
    <w:p>
      <w:pPr>
        <w:pStyle w:val="Heading2"/>
      </w:pPr>
      <w:r>
        <w:t>Phase 1 – Core Helpers</w:t>
      </w:r>
    </w:p>
    <w:p>
      <w:r>
        <w:br/>
        <w:t xml:space="preserve">**Requirement:**  </w:t>
        <w:br/>
        <w:t>Strengthen string literal handling for XPath and improve label fetching reliability.</w:t>
        <w:br/>
        <w:br/>
        <w:t>---</w:t>
        <w:br/>
        <w:br/>
        <w:t>**Previous Implementation (Core Helpers):**</w:t>
        <w:br/>
        <w:t>```javascript</w:t>
        <w:br/>
        <w:t>function xpathLiteral(s){</w:t>
        <w:br/>
        <w:t xml:space="preserve">  s = String(s||'');</w:t>
        <w:br/>
        <w:t xml:space="preserve">  if (s.indexOf('"') === -1) return '"' + s + '"';</w:t>
        <w:br/>
        <w:t xml:space="preserve">  if (s.indexOf("'") === -1) return "'" + s + "'";</w:t>
        <w:br/>
        <w:t xml:space="preserve">  return 'concat("' + s.replace(/"/g, '",'"',"') + '")';</w:t>
        <w:br/>
        <w:t>}</w:t>
        <w:br/>
        <w:br/>
        <w:t>function getLabelFor(el){</w:t>
        <w:br/>
        <w:t xml:space="preserve">  const id = el &amp;&amp; el.getAttribute ? el.getAttribute('id') : null;</w:t>
        <w:br/>
        <w:t xml:space="preserve">  if (id) {</w:t>
        <w:br/>
        <w:t xml:space="preserve">    const lab = document.querySelector('label[for="'+id+'"]');</w:t>
        <w:br/>
        <w:t xml:space="preserve">    if (lab &amp;&amp; lab.textContent) return lab.textContent.trim();</w:t>
        <w:br/>
        <w:t xml:space="preserve">  }</w:t>
        <w:br/>
        <w:t xml:space="preserve">  return null;</w:t>
        <w:br/>
        <w:t>}</w:t>
        <w:br/>
        <w:t>```</w:t>
        <w:br/>
        <w:br/>
        <w:t>---</w:t>
        <w:br/>
        <w:br/>
        <w:t>**Upgraded Implementation (Core Helpers):**</w:t>
        <w:br/>
        <w:t>```javascript</w:t>
        <w:br/>
        <w:t>// ✅ Improved handling of quotes in XPath literals</w:t>
        <w:br/>
        <w:t>function xpathLiteral(s){</w:t>
        <w:br/>
        <w:t xml:space="preserve">  s = String(s);</w:t>
        <w:br/>
        <w:t xml:space="preserve">  if (s.indexOf('"') === -1) return `"${s}"`;         // double-quote safe</w:t>
        <w:br/>
        <w:t xml:space="preserve">  if (s.indexOf("'") === -1) return `'${s}'`;         // single-quote safe</w:t>
        <w:br/>
        <w:t xml:space="preserve">  // fallback: concat both safely</w:t>
        <w:br/>
        <w:t xml:space="preserve">  const parts = s.split('"');</w:t>
        <w:br/>
        <w:t xml:space="preserve">  const out = [];</w:t>
        <w:br/>
        <w:t xml:space="preserve">  for (let i = 0; i &lt; parts.length; i++){</w:t>
        <w:br/>
        <w:t xml:space="preserve">    if (parts[i] !== '') out.push(`"${parts[i].replace(/\\/g,'\\\\')}"`);</w:t>
        <w:br/>
        <w:t xml:space="preserve">    if (i &lt; parts.length - 1) out.push(`'"'`);</w:t>
        <w:br/>
        <w:t xml:space="preserve">  }</w:t>
        <w:br/>
        <w:t xml:space="preserve">  return `concat(${out.join(',')})`;</w:t>
        <w:br/>
        <w:t>}</w:t>
        <w:br/>
        <w:br/>
        <w:t>// ✅ Defensive label fetching (with bestLabelFor support &amp; parent label)</w:t>
        <w:br/>
        <w:t>function getLabelFor(el){</w:t>
        <w:br/>
        <w:t xml:space="preserve">  try { if (typeof bestLabelFor === 'function') return bestLabelFor(el); } catch(e){}</w:t>
        <w:br/>
        <w:t xml:space="preserve">  const id = el &amp;&amp; el.getAttribute ? el.getAttribute('id') : null;</w:t>
        <w:br/>
        <w:t xml:space="preserve">  if (id) {</w:t>
        <w:br/>
        <w:t xml:space="preserve">    const sel = `label[for="${id.replace(/([#.;,[\\]()&gt;+~=:*"\\])/g,'\\$1')}"]`;</w:t>
        <w:br/>
        <w:t xml:space="preserve">    const lab = (window.CURRENT_DOC || document).querySelector(sel);</w:t>
        <w:br/>
        <w:t xml:space="preserve">    if (lab &amp;&amp; lab.textContent) return lab.textContent.trim();</w:t>
        <w:br/>
        <w:t xml:space="preserve">  }</w:t>
        <w:br/>
        <w:t xml:space="preserve">  const parentLabel = el &amp;&amp; el.closest ? el.closest('label') : null;</w:t>
        <w:br/>
        <w:t xml:space="preserve">  if (parentLabel &amp;&amp; parentLabel.textContent) return parentLabel.textContent.trim();</w:t>
        <w:br/>
        <w:t xml:space="preserve">  return null;</w:t>
        <w:br/>
        <w:t>}</w:t>
        <w:br/>
        <w:t>```</w:t>
        <w:br/>
        <w:br/>
        <w:t>---</w:t>
        <w:br/>
        <w:br/>
        <w:t xml:space="preserve">**Explanation of Changes:**  </w:t>
        <w:br/>
        <w:t xml:space="preserve">- `xpathLiteral` now supports **mixed quote cases** by splitting on `"` and rebuilding with `concat()` safely.  </w:t>
        <w:br/>
        <w:t xml:space="preserve">- `getLabelFor` now:  </w:t>
        <w:br/>
        <w:t xml:space="preserve">  - Falls back to `bestLabelFor` if available.  </w:t>
        <w:br/>
        <w:t xml:space="preserve">  - Escapes special characters in `label[for]`.  </w:t>
        <w:br/>
        <w:t xml:space="preserve">  - Supports nearest `&lt;label&gt;` parent as fallback.  </w:t>
        <w:br/>
        <w:br/>
        <w:t xml:space="preserve">**Pros:**  </w:t>
        <w:br/>
        <w:t xml:space="preserve">- Handles edge cases in XPath literals.  </w:t>
        <w:br/>
        <w:t xml:space="preserve">- More reliable label resolution (works with custom label functions).  </w:t>
        <w:br/>
        <w:br/>
        <w:t xml:space="preserve">**Cons:**  </w:t>
        <w:br/>
        <w:t xml:space="preserve">- Slightly more verbose.  </w:t>
        <w:br/>
        <w:t xml:space="preserve">- Minor overhead in string handling.  </w:t>
        <w:br/>
        <w:br/>
        <w:t xml:space="preserve">**Next Actions:**  </w:t>
        <w:br/>
        <w:t xml:space="preserve">- Verify against **Salesforce** and **Pega** DOMs for label detection consistency.  </w:t>
        <w:br/>
        <w:t>- Extend to handle `aria-labelledby` directly if needed.</w:t>
        <w:br/>
      </w:r>
    </w:p>
    <w:p>
      <w:pPr>
        <w:pStyle w:val="Heading2"/>
      </w:pPr>
      <w:r>
        <w:t>Copy-to-Clipboard Feature for Upgrade Code</w:t>
      </w:r>
    </w:p>
    <w:p>
      <w:r>
        <w:t>To make it easier to copy the **Upgrade Code** directly from this document, we include a small JavaScript snippet that can be embedded in your HTML. This will allow you to copy the full upgrade code block to the clipboard with a single click.</w:t>
      </w:r>
    </w:p>
    <w:p>
      <w:r>
        <w:t>Example Copy-to-Clipboard Snippet (Add around your Upgrade code block):</w:t>
      </w:r>
    </w:p>
    <w:p>
      <w:pPr>
        <w:pStyle w:val="IntenseQuote"/>
      </w:pPr>
      <w:r>
        <w:t>&lt;script&gt;</w:t>
        <w:br/>
        <w:t>function copyUpgradeCode() {</w:t>
        <w:br/>
        <w:t xml:space="preserve">  const codeBlock = document.getElementById('upgrade-code-block');</w:t>
        <w:br/>
        <w:t xml:space="preserve">  if (!codeBlock) return alert("Upgrade code block not found!");</w:t>
        <w:br/>
        <w:t xml:space="preserve">  const range = document.createRange();</w:t>
        <w:br/>
        <w:t xml:space="preserve">  range.selectNode(codeBlock);</w:t>
        <w:br/>
        <w:t xml:space="preserve">  window.getSelection().removeAllRanges();</w:t>
        <w:br/>
        <w:t xml:space="preserve">  window.getSelection().addRange(range);</w:t>
        <w:br/>
        <w:t xml:space="preserve">  try {</w:t>
        <w:br/>
        <w:t xml:space="preserve">    document.execCommand('copy');</w:t>
        <w:br/>
        <w:t xml:space="preserve">    alert("Upgrade code copied to clipboard!");</w:t>
        <w:br/>
        <w:t xml:space="preserve">  } catch (err) {</w:t>
        <w:br/>
        <w:t xml:space="preserve">    alert("Failed to copy: " + err);</w:t>
        <w:br/>
        <w:t xml:space="preserve">  }</w:t>
        <w:br/>
        <w:t xml:space="preserve">  window.getSelection().removeAllRanges();</w:t>
        <w:br/>
        <w:t>}</w:t>
        <w:br/>
        <w:t>&lt;/script&gt;</w:t>
        <w:br/>
        <w:br/>
        <w:t>&lt;!-- Usage Example --&gt;</w:t>
        <w:br/>
        <w:t>&lt;pre id="upgrade-code-block"&gt;</w:t>
        <w:br/>
        <w:t>// Paste your Upgrade code here...</w:t>
        <w:br/>
        <w:t>function exampleUpgrade(){</w:t>
        <w:br/>
        <w:t xml:space="preserve">  console.log("This is the upgraded function.");</w:t>
        <w:br/>
        <w:t>}</w:t>
        <w:br/>
        <w:t>&lt;/pre&gt;</w:t>
        <w:br/>
        <w:t>&lt;button onclick="copyUpgradeCode()"&gt;Copy Upgrade Code&lt;/button&gt;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